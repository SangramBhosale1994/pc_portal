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Resume Name"/>
        <w:tag w:val="Resume Name"/>
        <w:id w:val="2142538285"/>
        <w:placeholder>
          <w:docPart w:val="B4EB3F4B9F52486AB3C53F9C8208837A"/>
        </w:placeholder>
        <w:docPartList>
          <w:docPartGallery w:val="Quick Parts"/>
          <w:docPartCategory w:val=" Resume Name"/>
        </w:docPartList>
      </w:sdtPr>
      <w:sdtEndPr/>
      <w:sdtContent>
        <w:p w14:paraId="5467829F" w14:textId="77777777" w:rsidR="00CF7F91" w:rsidRDefault="00CF7F91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CF7F91" w14:paraId="66B7DE61" w14:textId="77777777" w:rsidTr="00A0060D">
            <w:trPr>
              <w:trHeight w:val="1542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220AF34B" w14:textId="77777777" w:rsidR="00CF7F91" w:rsidRPr="00CD214D" w:rsidRDefault="00CF7F91">
                <w:pPr>
                  <w:spacing w:after="0" w:line="240" w:lineRule="auto"/>
                  <w:rPr>
                    <w:sz w:val="22"/>
                    <w:szCs w:val="22"/>
                  </w:rPr>
                </w:pPr>
                <w:bookmarkStart w:id="0" w:name="_Hlk65171487"/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19243C72" w14:textId="53C265E0" w:rsidR="00CF7F91" w:rsidRPr="00CD214D" w:rsidRDefault="00C16802">
                <w:pPr>
                  <w:pStyle w:val="PersonalName"/>
                  <w:rPr>
                    <w:sz w:val="22"/>
                    <w:szCs w:val="22"/>
                  </w:rPr>
                </w:pPr>
                <w:r w:rsidRPr="00CD214D">
                  <w:rPr>
                    <w:color w:val="628BAD" w:themeColor="accent2" w:themeShade="BF"/>
                    <w:spacing w:val="10"/>
                    <w:sz w:val="22"/>
                    <w:szCs w:val="22"/>
                  </w:rPr>
                  <w:sym w:font="Wingdings 3" w:char="F07D"/>
                </w:r>
                <w:sdt>
                  <w:sdtPr>
                    <w:rPr>
                      <w:color w:val="auto"/>
                      <w:sz w:val="28"/>
                      <w:szCs w:val="28"/>
                    </w:rPr>
                    <w:id w:val="10979384"/>
                    <w:placeholder>
                      <w:docPart w:val="D768BA520B0443BC9D88334B7C89112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06246" w:rsidRPr="00CD214D">
                      <w:rPr>
                        <w:color w:val="auto"/>
                        <w:sz w:val="28"/>
                        <w:szCs w:val="28"/>
                      </w:rPr>
                      <w:t>PRIYAN</w:t>
                    </w:r>
                    <w:r w:rsidR="002D7573">
                      <w:rPr>
                        <w:color w:val="auto"/>
                        <w:sz w:val="28"/>
                        <w:szCs w:val="28"/>
                      </w:rPr>
                      <w:t>K</w:t>
                    </w:r>
                  </w:sdtContent>
                </w:sdt>
              </w:p>
              <w:p w14:paraId="1E2F9DBC" w14:textId="2EBDBF93" w:rsidR="00CF7F91" w:rsidRPr="00CD214D" w:rsidRDefault="00CF7F91" w:rsidP="00DB2BE7">
                <w:pPr>
                  <w:pStyle w:val="AddressText"/>
                  <w:spacing w:before="0" w:line="240" w:lineRule="auto"/>
                  <w:rPr>
                    <w:sz w:val="22"/>
                    <w:szCs w:val="22"/>
                  </w:rPr>
                </w:pPr>
              </w:p>
              <w:p w14:paraId="23C2F13E" w14:textId="731DA3BE" w:rsidR="00CF7F91" w:rsidRPr="00CD214D" w:rsidRDefault="00C16802">
                <w:pPr>
                  <w:pStyle w:val="AddressText"/>
                  <w:spacing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CD214D">
                  <w:rPr>
                    <w:color w:val="000000" w:themeColor="text1"/>
                    <w:sz w:val="22"/>
                    <w:szCs w:val="22"/>
                  </w:rPr>
                  <w:t xml:space="preserve">Phone: </w:t>
                </w:r>
                <w:r w:rsidR="00106246" w:rsidRPr="00CD214D">
                  <w:rPr>
                    <w:color w:val="000000" w:themeColor="text1"/>
                    <w:sz w:val="22"/>
                    <w:szCs w:val="22"/>
                  </w:rPr>
                  <w:t>8368821987</w:t>
                </w:r>
              </w:p>
              <w:p w14:paraId="08AD96FE" w14:textId="3251CA9F" w:rsidR="00CF7F91" w:rsidRPr="00CD214D" w:rsidRDefault="00C16802">
                <w:pPr>
                  <w:pStyle w:val="AddressText"/>
                  <w:spacing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CD214D">
                  <w:rPr>
                    <w:color w:val="000000" w:themeColor="text1"/>
                    <w:sz w:val="22"/>
                    <w:szCs w:val="22"/>
                  </w:rPr>
                  <w:t xml:space="preserve">E-mail: </w:t>
                </w:r>
                <w:r w:rsidR="00106246" w:rsidRPr="00CD214D">
                  <w:rPr>
                    <w:color w:val="000000" w:themeColor="text1"/>
                    <w:sz w:val="22"/>
                    <w:szCs w:val="22"/>
                  </w:rPr>
                  <w:t>priyank9318</w:t>
                </w:r>
                <w:r w:rsidR="002C1E48" w:rsidRPr="00CD214D">
                  <w:rPr>
                    <w:color w:val="000000" w:themeColor="text1"/>
                    <w:sz w:val="22"/>
                    <w:szCs w:val="22"/>
                  </w:rPr>
                  <w:t>@gmail.com</w:t>
                </w:r>
              </w:p>
              <w:p w14:paraId="06863BFC" w14:textId="7AE307B0" w:rsidR="00CF7F91" w:rsidRPr="00CD214D" w:rsidRDefault="002C1E48">
                <w:pPr>
                  <w:pStyle w:val="AddressText"/>
                  <w:spacing w:line="240" w:lineRule="auto"/>
                  <w:rPr>
                    <w:sz w:val="22"/>
                    <w:szCs w:val="22"/>
                  </w:rPr>
                </w:pPr>
                <w:r w:rsidRPr="00CD214D">
                  <w:rPr>
                    <w:color w:val="000000" w:themeColor="text1"/>
                    <w:sz w:val="22"/>
                    <w:szCs w:val="22"/>
                  </w:rPr>
                  <w:t xml:space="preserve">A-653 </w:t>
                </w:r>
                <w:r w:rsidR="00CD214D">
                  <w:rPr>
                    <w:color w:val="000000" w:themeColor="text1"/>
                    <w:sz w:val="22"/>
                    <w:szCs w:val="22"/>
                  </w:rPr>
                  <w:t>D</w:t>
                </w:r>
                <w:r w:rsidRPr="00CD214D">
                  <w:rPr>
                    <w:color w:val="000000" w:themeColor="text1"/>
                    <w:sz w:val="22"/>
                    <w:szCs w:val="22"/>
                  </w:rPr>
                  <w:t>abua colony, Faridabad Haryana 121001</w:t>
                </w:r>
              </w:p>
            </w:tc>
          </w:tr>
        </w:tbl>
        <w:p w14:paraId="36DB130B" w14:textId="77777777" w:rsidR="00CF7F91" w:rsidRDefault="003F3D58">
          <w:pPr>
            <w:pStyle w:val="NoSpacing"/>
          </w:pPr>
        </w:p>
        <w:bookmarkEnd w:id="0" w:displacedByCustomXml="next"/>
      </w:sdtContent>
    </w:sdt>
    <w:p w14:paraId="0D7664BE" w14:textId="77777777" w:rsidR="00CF7F91" w:rsidRDefault="00CF7F91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CF7F91" w14:paraId="7425536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1203750A" w14:textId="77777777" w:rsidR="00CF7F91" w:rsidRDefault="00CF7F9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9ADB3F6" w14:textId="77777777" w:rsidR="00CF7F91" w:rsidRDefault="00C16802">
            <w:pPr>
              <w:pStyle w:val="Section"/>
            </w:pPr>
            <w:r>
              <w:t>Objectives</w:t>
            </w:r>
          </w:p>
          <w:p w14:paraId="07DDA81B" w14:textId="5A44F0C6" w:rsidR="00CF7F91" w:rsidRDefault="002C1E48">
            <w:pPr>
              <w:pStyle w:val="SubsectionText"/>
            </w:pPr>
            <w:r>
              <w:t>Seeking for an entry level position to share my knowledge for the growth of myself as well as connected organization</w:t>
            </w:r>
          </w:p>
          <w:p w14:paraId="17C2FFBF" w14:textId="079A9608" w:rsidR="00CF7F91" w:rsidRPr="002C1E48" w:rsidRDefault="00C16802" w:rsidP="002C1E48">
            <w:pPr>
              <w:pStyle w:val="Section"/>
            </w:pPr>
            <w:r>
              <w:t>Education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004"/>
              <w:gridCol w:w="1989"/>
              <w:gridCol w:w="1973"/>
              <w:gridCol w:w="1923"/>
            </w:tblGrid>
            <w:tr w:rsidR="008B4697" w14:paraId="0C61B67E" w14:textId="77777777" w:rsidTr="00DB2BE7">
              <w:tc>
                <w:tcPr>
                  <w:tcW w:w="2062" w:type="dxa"/>
                </w:tcPr>
                <w:p w14:paraId="2C68BA1B" w14:textId="0BFA1112" w:rsidR="00DB2BE7" w:rsidRPr="00983E69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rPr>
                      <w:b/>
                      <w:bCs/>
                    </w:rPr>
                  </w:pPr>
                  <w:r w:rsidRPr="00983E69">
                    <w:rPr>
                      <w:b/>
                      <w:bCs/>
                    </w:rPr>
                    <w:t>Name of Examinations</w:t>
                  </w:r>
                </w:p>
              </w:tc>
              <w:tc>
                <w:tcPr>
                  <w:tcW w:w="2062" w:type="dxa"/>
                </w:tcPr>
                <w:p w14:paraId="48B87374" w14:textId="64A8DB21" w:rsidR="00DB2BE7" w:rsidRPr="00983E69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rPr>
                      <w:b/>
                      <w:bCs/>
                    </w:rPr>
                  </w:pPr>
                  <w:r w:rsidRPr="00983E69">
                    <w:rPr>
                      <w:b/>
                      <w:bCs/>
                    </w:rPr>
                    <w:t>Percentage/ grade</w:t>
                  </w:r>
                </w:p>
              </w:tc>
              <w:tc>
                <w:tcPr>
                  <w:tcW w:w="2062" w:type="dxa"/>
                </w:tcPr>
                <w:p w14:paraId="6731F437" w14:textId="7513CC99" w:rsidR="00DB2BE7" w:rsidRPr="00983E69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rPr>
                      <w:b/>
                      <w:bCs/>
                    </w:rPr>
                  </w:pPr>
                  <w:r w:rsidRPr="00983E69">
                    <w:rPr>
                      <w:b/>
                      <w:bCs/>
                    </w:rPr>
                    <w:t>Board/ University</w:t>
                  </w:r>
                </w:p>
              </w:tc>
              <w:tc>
                <w:tcPr>
                  <w:tcW w:w="2063" w:type="dxa"/>
                </w:tcPr>
                <w:p w14:paraId="0272E256" w14:textId="003126AC" w:rsidR="00DB2BE7" w:rsidRPr="00983E69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rPr>
                      <w:b/>
                      <w:bCs/>
                    </w:rPr>
                  </w:pPr>
                  <w:r w:rsidRPr="00983E69">
                    <w:rPr>
                      <w:b/>
                      <w:bCs/>
                    </w:rPr>
                    <w:t>Year</w:t>
                  </w:r>
                </w:p>
              </w:tc>
            </w:tr>
            <w:tr w:rsidR="008B4697" w14:paraId="5F4AB08A" w14:textId="77777777" w:rsidTr="00DB2BE7">
              <w:tc>
                <w:tcPr>
                  <w:tcW w:w="2062" w:type="dxa"/>
                </w:tcPr>
                <w:p w14:paraId="1BA2AA90" w14:textId="2B459D39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proofErr w:type="gramStart"/>
                  <w:r>
                    <w:t>B</w:t>
                  </w:r>
                  <w:r w:rsidR="00542C57">
                    <w:t>.A</w:t>
                  </w:r>
                  <w:proofErr w:type="gramEnd"/>
                </w:p>
              </w:tc>
              <w:tc>
                <w:tcPr>
                  <w:tcW w:w="2062" w:type="dxa"/>
                </w:tcPr>
                <w:p w14:paraId="4A7615EB" w14:textId="42507108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</w:p>
              </w:tc>
              <w:tc>
                <w:tcPr>
                  <w:tcW w:w="2062" w:type="dxa"/>
                </w:tcPr>
                <w:p w14:paraId="2F33AB21" w14:textId="4625510E" w:rsidR="00DB2BE7" w:rsidRDefault="00542C5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 xml:space="preserve">K.L Mehta Dayanand college </w:t>
                  </w:r>
                </w:p>
              </w:tc>
              <w:tc>
                <w:tcPr>
                  <w:tcW w:w="2063" w:type="dxa"/>
                </w:tcPr>
                <w:p w14:paraId="6C38EF8C" w14:textId="06AFFF2D" w:rsidR="00DB2BE7" w:rsidRDefault="008B469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202</w:t>
                  </w:r>
                  <w:r w:rsidR="00542C57">
                    <w:t>0</w:t>
                  </w:r>
                </w:p>
              </w:tc>
            </w:tr>
            <w:tr w:rsidR="00E109FD" w14:paraId="59546A86" w14:textId="77777777" w:rsidTr="00DB2BE7">
              <w:tc>
                <w:tcPr>
                  <w:tcW w:w="2062" w:type="dxa"/>
                </w:tcPr>
                <w:p w14:paraId="3F65B08E" w14:textId="55FD0DC9" w:rsidR="00E109FD" w:rsidRDefault="00E109FD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D.ED</w:t>
                  </w:r>
                </w:p>
              </w:tc>
              <w:tc>
                <w:tcPr>
                  <w:tcW w:w="2062" w:type="dxa"/>
                </w:tcPr>
                <w:p w14:paraId="3B33115A" w14:textId="5199C58B" w:rsidR="00E109FD" w:rsidRDefault="00E109FD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63</w:t>
                  </w:r>
                </w:p>
              </w:tc>
              <w:tc>
                <w:tcPr>
                  <w:tcW w:w="2062" w:type="dxa"/>
                </w:tcPr>
                <w:p w14:paraId="312D7466" w14:textId="7ADA5D88" w:rsidR="00E109FD" w:rsidRDefault="00E109FD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 xml:space="preserve">B.S </w:t>
                  </w:r>
                  <w:r w:rsidR="00CD214D">
                    <w:t>A</w:t>
                  </w:r>
                  <w:r>
                    <w:t>nangpuria institute of education</w:t>
                  </w:r>
                </w:p>
              </w:tc>
              <w:tc>
                <w:tcPr>
                  <w:tcW w:w="2063" w:type="dxa"/>
                </w:tcPr>
                <w:p w14:paraId="37D74A91" w14:textId="0BBBF12B" w:rsidR="00E109FD" w:rsidRDefault="00E109FD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2018</w:t>
                  </w:r>
                </w:p>
              </w:tc>
            </w:tr>
            <w:tr w:rsidR="008B4697" w14:paraId="3D0E580D" w14:textId="77777777" w:rsidTr="00983E69">
              <w:trPr>
                <w:trHeight w:val="467"/>
              </w:trPr>
              <w:tc>
                <w:tcPr>
                  <w:tcW w:w="2062" w:type="dxa"/>
                </w:tcPr>
                <w:p w14:paraId="4F638083" w14:textId="2C787E4F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12</w:t>
                  </w:r>
                  <w:r w:rsidRPr="00171247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062" w:type="dxa"/>
                </w:tcPr>
                <w:p w14:paraId="37460E63" w14:textId="0E4893EF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7</w:t>
                  </w:r>
                  <w:r w:rsidR="005720A9">
                    <w:t>0</w:t>
                  </w:r>
                </w:p>
              </w:tc>
              <w:tc>
                <w:tcPr>
                  <w:tcW w:w="2062" w:type="dxa"/>
                </w:tcPr>
                <w:p w14:paraId="15A2BBEB" w14:textId="18AA2685" w:rsidR="00DB2BE7" w:rsidRDefault="005E0D85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Navodaya</w:t>
                  </w:r>
                  <w:r w:rsidR="00D86C86">
                    <w:t xml:space="preserve"> vidya Niketan sr ser school</w:t>
                  </w:r>
                </w:p>
              </w:tc>
              <w:tc>
                <w:tcPr>
                  <w:tcW w:w="2063" w:type="dxa"/>
                </w:tcPr>
                <w:p w14:paraId="1F0FD295" w14:textId="219A4211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201</w:t>
                  </w:r>
                  <w:r w:rsidR="00D86C86">
                    <w:t>2</w:t>
                  </w:r>
                </w:p>
              </w:tc>
            </w:tr>
            <w:tr w:rsidR="008B4697" w14:paraId="0C3FCF75" w14:textId="77777777" w:rsidTr="00DB2BE7">
              <w:tc>
                <w:tcPr>
                  <w:tcW w:w="2062" w:type="dxa"/>
                </w:tcPr>
                <w:p w14:paraId="6A54ADDB" w14:textId="68C50148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10</w:t>
                  </w:r>
                  <w:r w:rsidRPr="00171247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062" w:type="dxa"/>
                </w:tcPr>
                <w:p w14:paraId="4D9EA12B" w14:textId="0B9C11D9" w:rsidR="00DB2BE7" w:rsidRDefault="005720A9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54</w:t>
                  </w:r>
                </w:p>
              </w:tc>
              <w:tc>
                <w:tcPr>
                  <w:tcW w:w="2062" w:type="dxa"/>
                </w:tcPr>
                <w:p w14:paraId="5999DD10" w14:textId="1D9C437D" w:rsidR="00DB2BE7" w:rsidRDefault="00215C58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 xml:space="preserve">ST. </w:t>
                  </w:r>
                  <w:r w:rsidR="004B0834">
                    <w:t>M</w:t>
                  </w:r>
                  <w:r>
                    <w:t>icah chri</w:t>
                  </w:r>
                  <w:r w:rsidR="005E0D85">
                    <w:t>stan hight school</w:t>
                  </w:r>
                </w:p>
              </w:tc>
              <w:tc>
                <w:tcPr>
                  <w:tcW w:w="2063" w:type="dxa"/>
                </w:tcPr>
                <w:p w14:paraId="7EC2A4F9" w14:textId="737DF502" w:rsidR="00DB2BE7" w:rsidRDefault="00DB2BE7" w:rsidP="00DB2BE7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</w:pPr>
                  <w:r>
                    <w:t>201</w:t>
                  </w:r>
                  <w:r w:rsidR="00215C58">
                    <w:t>0</w:t>
                  </w:r>
                </w:p>
              </w:tc>
            </w:tr>
          </w:tbl>
          <w:p w14:paraId="2ED9EED2" w14:textId="5C93CB9D" w:rsidR="00CF7F91" w:rsidRDefault="00CF7F91" w:rsidP="00DB2BE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79ABBD1C" w14:textId="77777777" w:rsidR="00CF7F91" w:rsidRDefault="00CF7F91">
            <w:pPr>
              <w:spacing w:after="0" w:line="240" w:lineRule="auto"/>
            </w:pPr>
          </w:p>
          <w:p w14:paraId="4C82DEAC" w14:textId="445E6580" w:rsidR="00CF7F91" w:rsidRDefault="00C16802">
            <w:pPr>
              <w:pStyle w:val="Section"/>
              <w:spacing w:after="0"/>
            </w:pPr>
            <w:r>
              <w:t>Experience</w:t>
            </w:r>
          </w:p>
          <w:p w14:paraId="7468C33A" w14:textId="77777777" w:rsidR="00106246" w:rsidRPr="00106246" w:rsidRDefault="00106246" w:rsidP="00846DE7">
            <w:pPr>
              <w:spacing w:after="0" w:line="240" w:lineRule="auto"/>
            </w:pPr>
          </w:p>
          <w:p w14:paraId="15A05EB8" w14:textId="734517FF" w:rsidR="00106246" w:rsidRDefault="00106246" w:rsidP="00106246">
            <w:pPr>
              <w:pStyle w:val="ListBullet"/>
            </w:pPr>
            <w:r>
              <w:t xml:space="preserve">One month work airtel call center as </w:t>
            </w:r>
            <w:r w:rsidR="00D31168">
              <w:t>a tele caller</w:t>
            </w:r>
          </w:p>
          <w:p w14:paraId="7C19ECFA" w14:textId="0F465EE1" w:rsidR="008B4697" w:rsidRDefault="00D31168" w:rsidP="00142015">
            <w:pPr>
              <w:pStyle w:val="ListBullet"/>
              <w:spacing w:after="0"/>
            </w:pPr>
            <w:r>
              <w:t xml:space="preserve">Two months work as a computer operator </w:t>
            </w:r>
          </w:p>
          <w:p w14:paraId="19B2A7EC" w14:textId="63759E77" w:rsidR="007F524D" w:rsidRDefault="0053737E" w:rsidP="007F524D">
            <w:pPr>
              <w:pStyle w:val="ListBullet"/>
              <w:spacing w:after="0"/>
            </w:pPr>
            <w:r>
              <w:t>One</w:t>
            </w:r>
            <w:r w:rsidR="007F524D">
              <w:t xml:space="preserve"> </w:t>
            </w:r>
            <w:r>
              <w:t>year</w:t>
            </w:r>
            <w:r w:rsidR="007F524D">
              <w:t xml:space="preserve"> part time job in network marketing </w:t>
            </w:r>
          </w:p>
          <w:p w14:paraId="09DF100F" w14:textId="77777777" w:rsidR="00D31168" w:rsidRDefault="00D31168" w:rsidP="00D31168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</w:p>
          <w:p w14:paraId="31DF28D8" w14:textId="592EBCB6" w:rsidR="002217E8" w:rsidRPr="002217E8" w:rsidRDefault="00C16802" w:rsidP="002217E8">
            <w:pPr>
              <w:pStyle w:val="Section"/>
            </w:pPr>
            <w:r>
              <w:t>Skills</w:t>
            </w:r>
          </w:p>
          <w:p w14:paraId="391559E6" w14:textId="5A3B9EA9" w:rsidR="008B4697" w:rsidRDefault="008B4697" w:rsidP="008A1070">
            <w:pPr>
              <w:pStyle w:val="ListBullet"/>
            </w:pPr>
            <w:r>
              <w:t>Have a quality of adopting new concepts from an</w:t>
            </w:r>
            <w:r w:rsidR="00D456B0">
              <w:t>y</w:t>
            </w:r>
            <w:r>
              <w:t xml:space="preserve"> platform as well as responsibilities</w:t>
            </w:r>
          </w:p>
          <w:p w14:paraId="3F0FE422" w14:textId="3B78FD0F" w:rsidR="00CF7F91" w:rsidRDefault="008B4697" w:rsidP="008A1070">
            <w:pPr>
              <w:pStyle w:val="ListBullet"/>
            </w:pPr>
            <w:r>
              <w:t>Teamwork</w:t>
            </w:r>
          </w:p>
          <w:p w14:paraId="38410326" w14:textId="3F218F6C" w:rsidR="002217E8" w:rsidRDefault="002217E8">
            <w:pPr>
              <w:pStyle w:val="ListBullet"/>
            </w:pPr>
            <w:r>
              <w:t>M</w:t>
            </w:r>
            <w:r w:rsidR="005E0D85">
              <w:t>icrosoft</w:t>
            </w:r>
            <w:r>
              <w:t xml:space="preserve"> office</w:t>
            </w:r>
            <w:r w:rsidR="008A1070">
              <w:t>, tally ERP</w:t>
            </w:r>
            <w:r w:rsidR="00CD214D">
              <w:t xml:space="preserve"> </w:t>
            </w:r>
          </w:p>
          <w:p w14:paraId="19206B64" w14:textId="77777777" w:rsidR="00CF7F91" w:rsidRDefault="00CF7F91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7DB41078" w14:textId="166AEF00" w:rsidR="002217E8" w:rsidRDefault="002217E8" w:rsidP="002217E8">
            <w:pPr>
              <w:pStyle w:val="Section"/>
            </w:pPr>
            <w:r>
              <w:t>C</w:t>
            </w:r>
            <w:r w:rsidR="00E109FD">
              <w:t>ertificate</w:t>
            </w:r>
          </w:p>
          <w:p w14:paraId="0B3FFB47" w14:textId="4883A8DB" w:rsidR="00D456B0" w:rsidRDefault="00D27CBC" w:rsidP="00E109FD">
            <w:pPr>
              <w:pStyle w:val="ListBullet"/>
            </w:pPr>
            <w:r>
              <w:t xml:space="preserve">Mission </w:t>
            </w:r>
            <w:r w:rsidR="00CD214D">
              <w:t>S</w:t>
            </w:r>
            <w:r>
              <w:t>hahasi university of Delhi</w:t>
            </w:r>
          </w:p>
          <w:p w14:paraId="2A16E0A3" w14:textId="757439E4" w:rsidR="00D27CBC" w:rsidRDefault="00D27CBC" w:rsidP="00D27CBC">
            <w:pPr>
              <w:pStyle w:val="ListBullet"/>
            </w:pPr>
            <w:r>
              <w:t>Microsoft office, tally ERP from mac’s infotech</w:t>
            </w:r>
          </w:p>
          <w:p w14:paraId="1A0ED2E7" w14:textId="07405C8D" w:rsidR="00D27CBC" w:rsidRDefault="00F028F2" w:rsidP="00E109FD">
            <w:pPr>
              <w:pStyle w:val="ListBullet"/>
            </w:pPr>
            <w:r>
              <w:t xml:space="preserve">Computer Education </w:t>
            </w:r>
            <w:proofErr w:type="gramStart"/>
            <w:r>
              <w:t>( Level</w:t>
            </w:r>
            <w:proofErr w:type="gramEnd"/>
            <w:r>
              <w:t>-1) from K.L Mehta Dayanand college</w:t>
            </w:r>
          </w:p>
          <w:p w14:paraId="464B4F77" w14:textId="3E7F34F6" w:rsidR="00203028" w:rsidRDefault="00BE78F1" w:rsidP="00203028">
            <w:pPr>
              <w:pStyle w:val="Section"/>
              <w:spacing w:after="0"/>
            </w:pPr>
            <w:r>
              <w:t>I</w:t>
            </w:r>
            <w:r w:rsidR="00CD214D">
              <w:t>nterests</w:t>
            </w:r>
          </w:p>
          <w:p w14:paraId="311FA027" w14:textId="77777777" w:rsidR="00203028" w:rsidRPr="00203028" w:rsidRDefault="00203028" w:rsidP="00846DE7">
            <w:pPr>
              <w:spacing w:after="0" w:line="240" w:lineRule="auto"/>
            </w:pPr>
          </w:p>
          <w:p w14:paraId="1975A8D5" w14:textId="528A24ED" w:rsidR="00BE78F1" w:rsidRDefault="00F028F2" w:rsidP="008B028E">
            <w:pPr>
              <w:pStyle w:val="ListBullet"/>
              <w:spacing w:after="0"/>
            </w:pPr>
            <w:r>
              <w:t>I</w:t>
            </w:r>
            <w:r w:rsidR="00D27CBC">
              <w:t xml:space="preserve"> like to be well informed about mobi</w:t>
            </w:r>
            <w:r>
              <w:t>les and laptops</w:t>
            </w:r>
          </w:p>
          <w:p w14:paraId="2610A7DC" w14:textId="77777777" w:rsidR="00F028F2" w:rsidRPr="00BE78F1" w:rsidRDefault="00F028F2" w:rsidP="00F028F2">
            <w:pPr>
              <w:pStyle w:val="ListBullet"/>
              <w:spacing w:after="0"/>
            </w:pPr>
            <w:r>
              <w:t>Arts</w:t>
            </w:r>
          </w:p>
          <w:p w14:paraId="18B76CC5" w14:textId="088C49DF" w:rsidR="00F028F2" w:rsidRDefault="00F028F2" w:rsidP="008B028E">
            <w:pPr>
              <w:pStyle w:val="ListBullet"/>
              <w:spacing w:after="0"/>
            </w:pPr>
            <w:r>
              <w:t>Riding bike</w:t>
            </w:r>
          </w:p>
          <w:p w14:paraId="5AA83403" w14:textId="16AC166C" w:rsidR="00BE78F1" w:rsidRDefault="00F028F2" w:rsidP="008B028E">
            <w:pPr>
              <w:pStyle w:val="ListBullet"/>
              <w:spacing w:after="0"/>
            </w:pPr>
            <w:r>
              <w:t>Watch Hollywood movies</w:t>
            </w:r>
          </w:p>
          <w:p w14:paraId="54F6695B" w14:textId="77777777" w:rsidR="00F028F2" w:rsidRPr="00BE78F1" w:rsidRDefault="00F028F2" w:rsidP="00F028F2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</w:pPr>
          </w:p>
          <w:p w14:paraId="0D546508" w14:textId="180E0FD2" w:rsidR="00203028" w:rsidRDefault="00D27CBC" w:rsidP="000F2B32">
            <w:pPr>
              <w:pStyle w:val="Section"/>
              <w:spacing w:after="0"/>
            </w:pPr>
            <w:proofErr w:type="gramStart"/>
            <w:r>
              <w:t>Languages  spoken</w:t>
            </w:r>
            <w:proofErr w:type="gramEnd"/>
          </w:p>
          <w:p w14:paraId="6E81B265" w14:textId="77777777" w:rsidR="000F2B32" w:rsidRPr="000F2B32" w:rsidRDefault="000F2B32" w:rsidP="000F2B32">
            <w:pPr>
              <w:spacing w:after="0" w:line="240" w:lineRule="auto"/>
            </w:pPr>
          </w:p>
          <w:p w14:paraId="717BA8FF" w14:textId="77777777" w:rsidR="00D27CBC" w:rsidRDefault="00D27CBC" w:rsidP="00D27CBC">
            <w:pPr>
              <w:pStyle w:val="ListBullet"/>
            </w:pPr>
            <w:r>
              <w:t>Hindi</w:t>
            </w:r>
          </w:p>
          <w:p w14:paraId="0183B0E3" w14:textId="268711B5" w:rsidR="00D27CBC" w:rsidRDefault="00D27CBC" w:rsidP="00D27CBC">
            <w:pPr>
              <w:pStyle w:val="ListBullet"/>
            </w:pPr>
            <w:r>
              <w:t>English</w:t>
            </w:r>
          </w:p>
          <w:p w14:paraId="1A242911" w14:textId="77777777" w:rsidR="00BE78F1" w:rsidRDefault="00BE78F1" w:rsidP="00FB5BE1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14:paraId="1169AED1" w14:textId="4D5088FE" w:rsidR="00BE78F1" w:rsidRDefault="00BE78F1" w:rsidP="00203028">
            <w:pPr>
              <w:pStyle w:val="Section"/>
              <w:spacing w:after="0"/>
            </w:pPr>
            <w:r>
              <w:t>DECLARATION</w:t>
            </w:r>
          </w:p>
          <w:p w14:paraId="16CE2995" w14:textId="77777777" w:rsidR="00D456B0" w:rsidRDefault="00D456B0" w:rsidP="00735AF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53971691" w14:textId="642EAB9D" w:rsidR="00B97AF1" w:rsidRDefault="00BE78F1" w:rsidP="0020302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</w:pPr>
            <w:r>
              <w:t xml:space="preserve">I hereby declare that the above </w:t>
            </w:r>
            <w:r w:rsidR="008B028E">
              <w:t xml:space="preserve">the </w:t>
            </w:r>
            <w:proofErr w:type="gramStart"/>
            <w:r w:rsidR="008B028E">
              <w:t>above mentioned</w:t>
            </w:r>
            <w:proofErr w:type="gramEnd"/>
            <w:r w:rsidR="008B028E">
              <w:t xml:space="preserve"> information is correct up to my knowledge and I bear the responsibility for the correctness of the above mentioned particulars.</w:t>
            </w:r>
          </w:p>
          <w:p w14:paraId="6D7A8E8F" w14:textId="77777777" w:rsidR="009F2573" w:rsidRDefault="009F2573" w:rsidP="0020302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</w:pPr>
          </w:p>
          <w:p w14:paraId="60901FE1" w14:textId="77777777" w:rsidR="008B028E" w:rsidRDefault="008B028E" w:rsidP="008B028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</w:pPr>
            <w:r w:rsidRPr="008B028E">
              <w:rPr>
                <w:b/>
                <w:bCs/>
              </w:rPr>
              <w:t>DATE</w:t>
            </w:r>
            <w:r>
              <w:t>:</w:t>
            </w:r>
          </w:p>
          <w:p w14:paraId="571DE679" w14:textId="77777777" w:rsidR="008B028E" w:rsidRDefault="008B028E" w:rsidP="008B028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</w:pPr>
            <w:r w:rsidRPr="008B028E">
              <w:rPr>
                <w:b/>
                <w:bCs/>
              </w:rPr>
              <w:t>PLACE</w:t>
            </w:r>
            <w:r>
              <w:t>: FARIDABAD</w:t>
            </w:r>
          </w:p>
          <w:p w14:paraId="5FAFBE53" w14:textId="2A03BE25" w:rsidR="008B028E" w:rsidRPr="00C84A8B" w:rsidRDefault="00983E69" w:rsidP="00BE78F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C84A8B">
              <w:rPr>
                <w:b/>
                <w:bCs/>
              </w:rPr>
              <w:t>PRIYANK</w:t>
            </w:r>
          </w:p>
        </w:tc>
      </w:tr>
    </w:tbl>
    <w:p w14:paraId="2F76A4E4" w14:textId="0B1B255F" w:rsidR="002217E8" w:rsidRDefault="002217E8"/>
    <w:sectPr w:rsidR="002217E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EC3D6" w14:textId="77777777" w:rsidR="003F3D58" w:rsidRDefault="003F3D58">
      <w:pPr>
        <w:spacing w:after="0" w:line="240" w:lineRule="auto"/>
      </w:pPr>
      <w:r>
        <w:separator/>
      </w:r>
    </w:p>
  </w:endnote>
  <w:endnote w:type="continuationSeparator" w:id="0">
    <w:p w14:paraId="68EFFE2D" w14:textId="77777777" w:rsidR="003F3D58" w:rsidRDefault="003F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3A3DB" w14:textId="6B969EC6" w:rsidR="00CF7F91" w:rsidRDefault="00CF7F91">
    <w:pPr>
      <w:pStyle w:val="Footer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4D763" w14:textId="41546DFB" w:rsidR="00CF7F91" w:rsidRDefault="00CF7F91">
    <w:pPr>
      <w:pStyle w:val="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A5F1C" w14:textId="77777777" w:rsidR="003F3D58" w:rsidRDefault="003F3D58">
      <w:pPr>
        <w:spacing w:after="0" w:line="240" w:lineRule="auto"/>
      </w:pPr>
      <w:r>
        <w:separator/>
      </w:r>
    </w:p>
  </w:footnote>
  <w:footnote w:type="continuationSeparator" w:id="0">
    <w:p w14:paraId="3849877C" w14:textId="77777777" w:rsidR="003F3D58" w:rsidRDefault="003F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5D88" w14:textId="03596C65" w:rsidR="00CF7F91" w:rsidRDefault="00C16802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263C0">
          <w:t>PRIYANK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CF72" w14:textId="51B1B89A" w:rsidR="00CF7F91" w:rsidRDefault="00C16802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263C0">
          <w:t>PRIYANK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F6750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48"/>
    <w:rsid w:val="00033F45"/>
    <w:rsid w:val="000C4431"/>
    <w:rsid w:val="000F2B32"/>
    <w:rsid w:val="00106246"/>
    <w:rsid w:val="00111381"/>
    <w:rsid w:val="00171247"/>
    <w:rsid w:val="001B57F8"/>
    <w:rsid w:val="00203028"/>
    <w:rsid w:val="00215C58"/>
    <w:rsid w:val="002217E8"/>
    <w:rsid w:val="00246EC2"/>
    <w:rsid w:val="00294907"/>
    <w:rsid w:val="002B2556"/>
    <w:rsid w:val="002C1E48"/>
    <w:rsid w:val="002D7573"/>
    <w:rsid w:val="002E006A"/>
    <w:rsid w:val="003F3D58"/>
    <w:rsid w:val="003F5FC8"/>
    <w:rsid w:val="00425592"/>
    <w:rsid w:val="00445028"/>
    <w:rsid w:val="004760BC"/>
    <w:rsid w:val="004B0834"/>
    <w:rsid w:val="005263C0"/>
    <w:rsid w:val="0053737E"/>
    <w:rsid w:val="00542C57"/>
    <w:rsid w:val="005720A9"/>
    <w:rsid w:val="005A6323"/>
    <w:rsid w:val="005C1C24"/>
    <w:rsid w:val="005E0D85"/>
    <w:rsid w:val="00621667"/>
    <w:rsid w:val="006A64D4"/>
    <w:rsid w:val="00735AFA"/>
    <w:rsid w:val="0074269D"/>
    <w:rsid w:val="00765D64"/>
    <w:rsid w:val="007F524D"/>
    <w:rsid w:val="00846DE7"/>
    <w:rsid w:val="008A0EBC"/>
    <w:rsid w:val="008A1070"/>
    <w:rsid w:val="008B028E"/>
    <w:rsid w:val="008B4697"/>
    <w:rsid w:val="00926C40"/>
    <w:rsid w:val="00983E69"/>
    <w:rsid w:val="009E2A4C"/>
    <w:rsid w:val="009F2573"/>
    <w:rsid w:val="00A0060D"/>
    <w:rsid w:val="00B76C5F"/>
    <w:rsid w:val="00B97AF1"/>
    <w:rsid w:val="00BE78F1"/>
    <w:rsid w:val="00C16802"/>
    <w:rsid w:val="00C633E6"/>
    <w:rsid w:val="00C84A8B"/>
    <w:rsid w:val="00CD214D"/>
    <w:rsid w:val="00CF7F91"/>
    <w:rsid w:val="00D27CBC"/>
    <w:rsid w:val="00D31168"/>
    <w:rsid w:val="00D456B0"/>
    <w:rsid w:val="00D86C86"/>
    <w:rsid w:val="00DA1422"/>
    <w:rsid w:val="00DB2BE7"/>
    <w:rsid w:val="00E109FD"/>
    <w:rsid w:val="00E77498"/>
    <w:rsid w:val="00F00EAD"/>
    <w:rsid w:val="00F028F2"/>
    <w:rsid w:val="00F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36A83"/>
  <w15:docId w15:val="{5FC0A132-2425-4072-B3CB-16658761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EB3F4B9F52486AB3C53F9C82088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98C30-B03D-4648-90BC-F61C517B277A}"/>
      </w:docPartPr>
      <w:docPartBody>
        <w:p w:rsidR="00991ACC" w:rsidRDefault="00BD508B">
          <w:pPr>
            <w:pStyle w:val="B4EB3F4B9F52486AB3C53F9C8208837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768BA520B0443BC9D88334B7C891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463A-3397-4C80-A612-1ACD913B9A87}"/>
      </w:docPartPr>
      <w:docPartBody>
        <w:p w:rsidR="00991ACC" w:rsidRDefault="00BD508B">
          <w:pPr>
            <w:pStyle w:val="D768BA520B0443BC9D88334B7C89112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5"/>
    <w:rsid w:val="0007192F"/>
    <w:rsid w:val="00111512"/>
    <w:rsid w:val="00190925"/>
    <w:rsid w:val="002A5E2B"/>
    <w:rsid w:val="002F17F2"/>
    <w:rsid w:val="00437817"/>
    <w:rsid w:val="008333E8"/>
    <w:rsid w:val="00987531"/>
    <w:rsid w:val="00991ACC"/>
    <w:rsid w:val="00AF4651"/>
    <w:rsid w:val="00BD508B"/>
    <w:rsid w:val="00F6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4EB3F4B9F52486AB3C53F9C8208837A">
    <w:name w:val="B4EB3F4B9F52486AB3C53F9C8208837A"/>
  </w:style>
  <w:style w:type="paragraph" w:customStyle="1" w:styleId="D768BA520B0443BC9D88334B7C891122">
    <w:name w:val="D768BA520B0443BC9D88334B7C891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2A52E70-510F-4121-B137-E29A6BC5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256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PRIYANK</dc:creator>
  <cp:lastModifiedBy>THIS PC</cp:lastModifiedBy>
  <cp:revision>88</cp:revision>
  <dcterms:created xsi:type="dcterms:W3CDTF">2021-02-25T11:01:00Z</dcterms:created>
  <dcterms:modified xsi:type="dcterms:W3CDTF">2021-03-16T09:57:00Z</dcterms:modified>
</cp:coreProperties>
</file>